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Sanjay Bharadwaj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[91 3458913657] | [sanjaybharadwaj2354@gmail.com] | </w:t>
      </w:r>
    </w:p>
    <w:p>
      <w:pPr>
        <w:autoSpaceDN w:val="0"/>
        <w:autoSpaceDE w:val="0"/>
        <w:widowControl/>
        <w:spacing w:line="322" w:lineRule="exact" w:before="7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Summary </w:t>
      </w:r>
    </w:p>
    <w:p>
      <w:pPr>
        <w:autoSpaceDN w:val="0"/>
        <w:autoSpaceDE w:val="0"/>
        <w:widowControl/>
        <w:spacing w:line="276" w:lineRule="exact" w:before="8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Highly motivated and detail-oriented recent graduate with a Bachelor of Science in Computer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Science and a strong foundation in data analysis. Eager to leverage problem-solving skills,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analytical thinking, and a passion for uncovering insights from data to contribute to a data-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driven culture. </w:t>
      </w:r>
    </w:p>
    <w:p>
      <w:pPr>
        <w:autoSpaceDN w:val="0"/>
        <w:autoSpaceDE w:val="0"/>
        <w:widowControl/>
        <w:spacing w:line="320" w:lineRule="exact" w:before="7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320" w:lineRule="exact" w:before="7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Bachelor of Science in [RV], [Bangalore], May 2024 </w:t>
      </w:r>
    </w:p>
    <w:p>
      <w:pPr>
        <w:autoSpaceDN w:val="0"/>
        <w:autoSpaceDE w:val="0"/>
        <w:widowControl/>
        <w:spacing w:line="276" w:lineRule="exact" w:before="280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Relevant Coursework: Database Management Systems, Introduction to Statistics,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with Python, Data Visualization. </w:t>
      </w:r>
    </w:p>
    <w:p>
      <w:pPr>
        <w:autoSpaceDN w:val="0"/>
        <w:autoSpaceDE w:val="0"/>
        <w:widowControl/>
        <w:spacing w:line="320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Skills </w:t>
      </w:r>
    </w:p>
    <w:p>
      <w:pPr>
        <w:autoSpaceDN w:val="0"/>
        <w:autoSpaceDE w:val="0"/>
        <w:widowControl/>
        <w:spacing w:line="276" w:lineRule="exact" w:before="8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SQL (Querying &amp; Analysis): Proficient in writing queries to extract, manipulate, and analyze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from relational databases. </w:t>
      </w:r>
    </w:p>
    <w:p>
      <w:pPr>
        <w:autoSpaceDN w:val="0"/>
        <w:autoSpaceDE w:val="0"/>
        <w:widowControl/>
        <w:spacing w:line="276" w:lineRule="exact" w:before="28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Python: Experienced in using Python for data analysis tasks including data manipulation,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scripting, and automation. </w:t>
      </w:r>
    </w:p>
    <w:p>
      <w:pPr>
        <w:autoSpaceDN w:val="0"/>
        <w:autoSpaceDE w:val="0"/>
        <w:widowControl/>
        <w:spacing w:line="276" w:lineRule="exact" w:before="28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Statistics: Possesses a strong understanding of statistical concepts and techniques for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(e.g., hypothesis testing, correlation analysis). 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Visualization: Skilled in creating clear and informative visualizations (charts, graphs)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communicate data insights effectively.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Software Proficiency: Microsoft Office Suite (Excel, Word, PowerPoint)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</w:t>
      </w:r>
    </w:p>
    <w:p>
      <w:pPr>
        <w:autoSpaceDN w:val="0"/>
        <w:autoSpaceDE w:val="0"/>
        <w:widowControl/>
        <w:spacing w:line="320" w:lineRule="exact" w:before="7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Analyst Intern, [company - Aura], [state-Rajasthan] - June 2023 - August 2023 </w:t>
      </w:r>
    </w:p>
    <w:p>
      <w:pPr>
        <w:sectPr>
          <w:pgSz w:w="11906" w:h="16838"/>
          <w:pgMar w:top="704" w:right="1392" w:bottom="8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4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Assisted senior data analyst with various tasks including data cleaning, analysis,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reporting for sales performance evaluation. </w:t>
      </w:r>
    </w:p>
    <w:p>
      <w:pPr>
        <w:autoSpaceDN w:val="0"/>
        <w:autoSpaceDE w:val="0"/>
        <w:widowControl/>
        <w:spacing w:line="320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Utilized SQL queries to extract relevant data from company databases. </w:t>
      </w:r>
    </w:p>
    <w:p>
      <w:pPr>
        <w:autoSpaceDN w:val="0"/>
        <w:autoSpaceDE w:val="0"/>
        <w:widowControl/>
        <w:spacing w:line="322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Performed data cleaning and manipulation using Python libraries. </w:t>
      </w:r>
    </w:p>
    <w:p>
      <w:pPr>
        <w:autoSpaceDN w:val="0"/>
        <w:autoSpaceDE w:val="0"/>
        <w:widowControl/>
        <w:spacing w:line="276" w:lineRule="exact" w:before="28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Created data visualizations (charts &amp; graphs) to present key findings on sales trends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customer behavior.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Contributed to the creation of data-driven reports for informed decision-making within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sales team. </w:t>
      </w:r>
    </w:p>
    <w:p>
      <w:pPr>
        <w:autoSpaceDN w:val="0"/>
        <w:autoSpaceDE w:val="0"/>
        <w:widowControl/>
        <w:spacing w:line="320" w:lineRule="exact" w:before="7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 &amp; Interests </w:t>
      </w:r>
    </w:p>
    <w:p>
      <w:pPr>
        <w:autoSpaceDN w:val="0"/>
        <w:autoSpaceDE w:val="0"/>
        <w:widowControl/>
        <w:spacing w:line="320" w:lineRule="exact" w:before="7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Completed Online Courses in Introduction to Machine Learning </w:t>
      </w:r>
    </w:p>
    <w:sectPr w:rsidR="00FC693F" w:rsidRPr="0006063C" w:rsidSect="00034616">
      <w:pgSz w:w="11906" w:h="16838"/>
      <w:pgMar w:top="98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