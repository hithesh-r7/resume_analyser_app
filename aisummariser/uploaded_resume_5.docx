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Sai Prabhath Suresh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[91 2934164913] | [saiprabhathsureh@gmail.com] | </w:t>
      </w:r>
    </w:p>
    <w:p>
      <w:pPr>
        <w:autoSpaceDN w:val="0"/>
        <w:autoSpaceDE w:val="0"/>
        <w:widowControl/>
        <w:spacing w:line="322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76" w:lineRule="exact" w:before="83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Driven and detail-oriented data analyst graduate with a strong foundation in data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principles. Eager to learn and apply technical skills to contribute to a data-driven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environment. Possesses a passion for uncovering insights from data and effectively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communicating findings to various audiences.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Bachelor of Science in [Statistics)], [Presidency], [Maharashtra] - May 2024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Coursework: Database Management Systems, Introduction to Statistics,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with Python, Data Visualization.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Languages: Python (Intermediate)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Analysis Libraries: Pandas (Basic), NumPy (Basic)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Visualization: Microsoft Excel (Charts &amp; Graphs)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Databases &amp; SQL: Introduction to SQL concepts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Wrangling &amp; Cleaning: Basic understanding of data cleaning techniques.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&amp; Machine Learning: Introductory knowledge of statistical concepts,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exposure to machine learning fundamentals. </w:t>
      </w:r>
    </w:p>
    <w:p>
      <w:pPr>
        <w:autoSpaceDN w:val="0"/>
        <w:autoSpaceDE w:val="0"/>
        <w:widowControl/>
        <w:spacing w:line="322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 Skills: Effective communication skills to present findings clearly.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</w:p>
    <w:p>
      <w:pPr>
        <w:autoSpaceDN w:val="0"/>
        <w:autoSpaceDE w:val="0"/>
        <w:widowControl/>
        <w:spacing w:line="320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Analyst Intern, [Cosrac], [Mumbai] - June 2023 - August 2023 </w:t>
      </w:r>
    </w:p>
    <w:p>
      <w:pPr>
        <w:sectPr>
          <w:pgSz w:w="11906" w:h="16838"/>
          <w:pgMar w:top="704" w:right="144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Assisted senior data analyst with various tasks including data collection, cleaning, and basic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for marketing campaign performance evaluation.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Utilized basic SQL queries to extract relevant data from company databases. </w:t>
      </w:r>
    </w:p>
    <w:p>
      <w:pPr>
        <w:autoSpaceDN w:val="0"/>
        <w:autoSpaceDE w:val="0"/>
        <w:widowControl/>
        <w:spacing w:line="322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initial data cleaning tasks using Excel functions and tools. </w:t>
      </w:r>
    </w:p>
    <w:p>
      <w:pPr>
        <w:autoSpaceDN w:val="0"/>
        <w:autoSpaceDE w:val="0"/>
        <w:widowControl/>
        <w:spacing w:line="276" w:lineRule="exact" w:before="28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basic data visualizations (charts &amp; graphs) to present key findings on campaign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Contributed to data reports under the guidance of senior team members.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&amp; Interests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 Online Courses in [Data Analysis in Introduction to Data Analysis with Python </w:t>
      </w:r>
    </w:p>
    <w:sectPr w:rsidR="00FC693F" w:rsidRPr="0006063C" w:rsidSect="00034616">
      <w:pgSz w:w="11906" w:h="16838"/>
      <w:pgMar w:top="98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