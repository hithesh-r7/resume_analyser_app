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Ishaan Patel </w:t>
      </w:r>
    </w:p>
    <w:p>
      <w:pPr>
        <w:autoSpaceDN w:val="0"/>
        <w:autoSpaceDE w:val="0"/>
        <w:widowControl/>
        <w:spacing w:line="558" w:lineRule="exact" w:before="554" w:after="0"/>
        <w:ind w:left="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91 -9175671563 | ishaan.patel@email.com |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76" w:lineRule="exact" w:before="83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Creative and adaptable professional with a dedication to exceeding expectations. Proven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ability to learn quickly and thrive in a collaborative environment. Seeking an opportunity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leverage strong communication and problem-solving skills in a dynamic role.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</w:p>
    <w:p>
      <w:pPr>
        <w:autoSpaceDN w:val="0"/>
        <w:autoSpaceDE w:val="0"/>
        <w:widowControl/>
        <w:spacing w:line="416" w:lineRule="exact" w:before="69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Customer Service Representative, Happy Rentals, Sunnyvale, CA - August 2019 - Present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exceptional customer service through phone, email, and in-person interactions.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Resolved customer inquiries efficiently, achieving a 90% satisfaction rating.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accurate customer records and ensured timely processing of rental agreements. </w:t>
      </w:r>
    </w:p>
    <w:p>
      <w:pPr>
        <w:autoSpaceDN w:val="0"/>
        <w:autoSpaceDE w:val="0"/>
        <w:widowControl/>
        <w:spacing w:line="416" w:lineRule="exact" w:before="14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Sales Associate, TechX, San Jose, CA - June 2017 - July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Achieved consistent sales targets by effectively demonstrating product features and benefits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customers.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strong communication and interpersonal skills through customer interactions.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556" w:lineRule="exact" w:before="55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Bachelor of Arts in Communications, California State University, Long Beach - May 2017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coursework: Public Speaking, Business Communication, Marketing Principles.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&amp; Interests </w:t>
      </w:r>
    </w:p>
    <w:p>
      <w:pPr>
        <w:autoSpaceDN w:val="0"/>
        <w:autoSpaceDE w:val="0"/>
        <w:widowControl/>
        <w:spacing w:line="320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Hiking, Photography, Cooking </w:t>
      </w:r>
    </w:p>
    <w:p>
      <w:pPr>
        <w:sectPr>
          <w:pgSz w:w="11906" w:h="16838"/>
          <w:pgMar w:top="704" w:right="1440" w:bottom="886" w:left="14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