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Saya Natraj Sujan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[91 8764184222] | [sayanatrajsujan@gmail.com] | </w:t>
      </w:r>
    </w:p>
    <w:p>
      <w:pPr>
        <w:autoSpaceDN w:val="0"/>
        <w:autoSpaceDE w:val="0"/>
        <w:widowControl/>
        <w:spacing w:line="322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Summary </w:t>
      </w:r>
    </w:p>
    <w:p>
      <w:pPr>
        <w:autoSpaceDN w:val="0"/>
        <w:autoSpaceDE w:val="0"/>
        <w:widowControl/>
        <w:spacing w:line="276" w:lineRule="exact" w:before="83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Highly analytical and results-oriented data analyst with 2+ years of experience leveraging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to drive insights and inform business decisions. Proven ability in data wrangling,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analysis, visualization, and communication of complex findings to both technical and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audiences. Skilled in Python programming with strong understanding of statistical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concepts and machine learning fundamentals. Eager to contribute expertise to a dynamic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 and excel in a challenging data-driven environment.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autoSpaceDE w:val="0"/>
        <w:widowControl/>
        <w:spacing w:line="276" w:lineRule="exact" w:before="83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Bachelor of Science in  Computer Science, [University Name - BIT], [State- Bangalore]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2022 </w:t>
      </w:r>
    </w:p>
    <w:p>
      <w:pPr>
        <w:autoSpaceDN w:val="0"/>
        <w:autoSpaceDE w:val="0"/>
        <w:widowControl/>
        <w:spacing w:line="276" w:lineRule="exact" w:before="2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Relevant Coursework: Database Systems, Advanced Statistics, Data Analysis with Python,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Machine Learning Fundamentals.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Skills </w:t>
      </w:r>
    </w:p>
    <w:p>
      <w:pPr>
        <w:autoSpaceDN w:val="0"/>
        <w:autoSpaceDE w:val="0"/>
        <w:widowControl/>
        <w:spacing w:line="320" w:lineRule="exact" w:before="7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Languages: Python (Expert), R (Proficient)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Analysis Libraries: Pandas, NumPy, scikit-learn (Basic)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Visualization: Matplotlib, Seaborn, Tableau (Basic) </w:t>
      </w:r>
    </w:p>
    <w:p>
      <w:pPr>
        <w:autoSpaceDN w:val="0"/>
        <w:autoSpaceDE w:val="0"/>
        <w:widowControl/>
        <w:spacing w:line="322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Databases &amp; SQL: MySQL, PostgreSQL (Proficient)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Wrangling &amp; Cleaning: Experienced in data cleaning techniques and best practices. </w:t>
      </w:r>
    </w:p>
    <w:p>
      <w:pPr>
        <w:autoSpaceDN w:val="0"/>
        <w:autoSpaceDE w:val="0"/>
        <w:widowControl/>
        <w:spacing w:line="276" w:lineRule="exact" w:before="280" w:after="0"/>
        <w:ind w:left="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Statistics &amp; Machine Learning: Strong foundation in statistical analysis and basic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understanding of machine learning algorithms. </w:t>
      </w:r>
    </w:p>
    <w:p>
      <w:pPr>
        <w:autoSpaceDN w:val="0"/>
        <w:autoSpaceDE w:val="0"/>
        <w:widowControl/>
        <w:spacing w:line="276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Communication Skills: Excellent written and verbal communication skills to present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insights effectively. </w:t>
      </w:r>
    </w:p>
    <w:p>
      <w:pPr>
        <w:autoSpaceDN w:val="0"/>
        <w:autoSpaceDE w:val="0"/>
        <w:widowControl/>
        <w:spacing w:line="320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</w:t>
      </w:r>
    </w:p>
    <w:p>
      <w:pPr>
        <w:sectPr>
          <w:pgSz w:w="11906" w:h="16838"/>
          <w:pgMar w:top="704" w:right="1440" w:bottom="7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Analyst, [Grey Wold], [Delhi] - June 2022 - Present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Performed data analysis for various departments such as marketing sales to support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decision-making. </w:t>
      </w:r>
    </w:p>
    <w:p>
      <w:pPr>
        <w:autoSpaceDN w:val="0"/>
        <w:autoSpaceDE w:val="0"/>
        <w:widowControl/>
        <w:spacing w:line="322" w:lineRule="exact" w:before="2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Utilized Python libraries (Pandas, NumPy) to clean, manipulate, and analyze large datasets. </w:t>
      </w:r>
    </w:p>
    <w:p>
      <w:pPr>
        <w:autoSpaceDN w:val="0"/>
        <w:autoSpaceDE w:val="0"/>
        <w:widowControl/>
        <w:spacing w:line="276" w:lineRule="exact" w:before="28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Built machine learning models (using scikit-learn) to identify customer trends and predict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churn. </w:t>
      </w:r>
    </w:p>
    <w:p>
      <w:pPr>
        <w:autoSpaceDN w:val="0"/>
        <w:autoSpaceDE w:val="0"/>
        <w:widowControl/>
        <w:spacing w:line="276" w:lineRule="exact" w:before="27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Created compelling data visualizations (Matplotlib, Seaborn) to communicate insights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stakeholders. </w:t>
      </w:r>
    </w:p>
    <w:p>
      <w:pPr>
        <w:autoSpaceDN w:val="0"/>
        <w:autoSpaceDE w:val="0"/>
        <w:widowControl/>
        <w:spacing w:line="276" w:lineRule="exact" w:before="28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Authored data-driven reports and presented findings to leadership teams, influencing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strategies. </w:t>
      </w:r>
    </w:p>
    <w:p>
      <w:pPr>
        <w:autoSpaceDN w:val="0"/>
        <w:autoSpaceDE w:val="0"/>
        <w:widowControl/>
        <w:spacing w:line="276" w:lineRule="exact" w:before="28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Assisted senior data analyst with data collection, cleaning, and analysis for market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projects.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Gained experience using SQL queries to extract data from relational databases.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</w:t>
      </w:r>
    </w:p>
    <w:p>
      <w:pPr>
        <w:autoSpaceDN w:val="0"/>
        <w:autoSpaceDE w:val="0"/>
        <w:widowControl/>
        <w:spacing w:line="320" w:lineRule="exact" w:before="7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Stock Market Prediction Model </w:t>
      </w:r>
    </w:p>
    <w:p>
      <w:pPr>
        <w:autoSpaceDN w:val="0"/>
        <w:autoSpaceDE w:val="0"/>
        <w:widowControl/>
        <w:spacing w:line="276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Project: Developed a Python script using scikit-learn to predict stock prices 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historical data and technical indicators. Outcome: Achieved a competitive accuracy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historical data </w:t>
      </w:r>
    </w:p>
    <w:p>
      <w:pPr>
        <w:autoSpaceDN w:val="0"/>
        <w:autoSpaceDE w:val="0"/>
        <w:widowControl/>
        <w:spacing w:line="320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 &amp; Interests </w:t>
      </w:r>
    </w:p>
    <w:p>
      <w:pPr>
        <w:autoSpaceDN w:val="0"/>
        <w:autoSpaceDE w:val="0"/>
        <w:widowControl/>
        <w:spacing w:line="320" w:lineRule="exact" w:before="7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Participated in Data Science Hackathons </w:t>
      </w:r>
    </w:p>
    <w:p>
      <w:pPr>
        <w:autoSpaceDN w:val="0"/>
        <w:autoSpaceDE w:val="0"/>
        <w:widowControl/>
        <w:spacing w:line="276" w:lineRule="exact" w:before="28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 Online Courses in Data Analysis and Machine Learning Coursera Data Science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Specialization </w:t>
      </w:r>
    </w:p>
    <w:sectPr w:rsidR="00FC693F" w:rsidRPr="0006063C" w:rsidSect="00034616">
      <w:pgSz w:w="11906" w:h="16838"/>
      <w:pgMar w:top="984" w:right="137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