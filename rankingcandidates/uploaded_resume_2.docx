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Amelia Joshi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91 4138949859 | emailed: ameliajoshi2@gmail.com |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76" w:lineRule="exact" w:before="8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Highly accomplished Data Scientist with [3 years] of experience in leveraging data to drive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insights and business value. Proven track record of building and deploying machine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models that solve complex problems across various industries. Skilled in data wrangling,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analysis, visualization, and communication of technical findings to non-technical audiences. </w:t>
      </w:r>
    </w:p>
    <w:p>
      <w:pPr>
        <w:autoSpaceDN w:val="0"/>
        <w:autoSpaceDE w:val="0"/>
        <w:widowControl/>
        <w:spacing w:line="276" w:lineRule="exact" w:before="4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Passionate about continuous learning and staying at the forefront of data science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advancements.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</w:p>
    <w:p>
      <w:pPr>
        <w:autoSpaceDN w:val="0"/>
        <w:autoSpaceDE w:val="0"/>
        <w:widowControl/>
        <w:spacing w:line="320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Senior Data Scientist, Acme Corporation, Seattle, WA </w:t>
      </w:r>
    </w:p>
    <w:p>
      <w:pPr>
        <w:autoSpaceDN w:val="0"/>
        <w:autoSpaceDE w:val="0"/>
        <w:widowControl/>
        <w:spacing w:line="276" w:lineRule="exact" w:before="83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Led a team of data scientists in developing and deploying a machine learning model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increased customer retention rate by 15%. </w:t>
      </w:r>
    </w:p>
    <w:p>
      <w:pPr>
        <w:autoSpaceDN w:val="0"/>
        <w:autoSpaceDE w:val="0"/>
        <w:widowControl/>
        <w:spacing w:line="276" w:lineRule="exact" w:before="28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Project: Customer Churn Prediction. Techniques: Survival Analysis, Random Forests.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Outcome: Saved the company millions in lost revenue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Built and maintained a real-time fraud detection system using anomaly detection techniques,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resulting in a significant reduction in fraudulent transactions. </w:t>
      </w:r>
    </w:p>
    <w:p>
      <w:pPr>
        <w:autoSpaceDN w:val="0"/>
        <w:autoSpaceDE w:val="0"/>
        <w:widowControl/>
        <w:spacing w:line="276" w:lineRule="exact" w:before="278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Project: Real-Time Fraud Detection. Techniques: Isolation Forest, LSTMs. Outcome: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Reduced fraudulent transactions by 20% within the first month </w:t>
      </w:r>
    </w:p>
    <w:p>
      <w:pPr>
        <w:autoSpaceDN w:val="0"/>
        <w:autoSpaceDE w:val="0"/>
        <w:widowControl/>
        <w:spacing w:line="276" w:lineRule="exact" w:before="28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Utilized natural language processing (NLP) to analyze customer reviews and social media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sentiment, providing actionable insights to marketing and product development teams.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Project: Social Media Sentiment Analysis. Techniques: TextBlob, Vader Sentiment Analysis.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Outcome: Identified key customer pain points and informed product roadmap decisions </w:t>
      </w:r>
    </w:p>
    <w:p>
      <w:pPr>
        <w:autoSpaceDN w:val="0"/>
        <w:autoSpaceDE w:val="0"/>
        <w:widowControl/>
        <w:spacing w:line="276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Mentored junior data scientists and fostered a collaborative data science culture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organization. </w:t>
      </w:r>
    </w:p>
    <w:p>
      <w:pPr>
        <w:autoSpaceDN w:val="0"/>
        <w:autoSpaceDE w:val="0"/>
        <w:widowControl/>
        <w:spacing w:line="322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Scientist, Data-Driven Solutions Inc., San Francisco, CA - [2/10/2022] - [3/8/2023] </w:t>
      </w:r>
    </w:p>
    <w:p>
      <w:pPr>
        <w:sectPr>
          <w:pgSz w:w="11906" w:h="16838"/>
          <w:pgMar w:top="704" w:right="1414" w:bottom="13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8" w:lineRule="exact" w:before="4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and implemented predictive models for churn prediction, targeted marketing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campaigns, and market basket analysis, leading to significant revenue growth. </w:t>
      </w:r>
    </w:p>
    <w:p>
      <w:pPr>
        <w:autoSpaceDN w:val="0"/>
        <w:autoSpaceDE w:val="0"/>
        <w:widowControl/>
        <w:spacing w:line="368" w:lineRule="exact" w:before="18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Project: Multifaceted Sales Prediction. Techniques: XGBoost Regression, Collaborative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Filtering. Outcome: Increased sales by 10% through targeted promotions and product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A/B testing and statistical analysis to optimize website conversion rates. </w:t>
      </w:r>
    </w:p>
    <w:p>
      <w:pPr>
        <w:autoSpaceDN w:val="0"/>
        <w:autoSpaceDE w:val="0"/>
        <w:widowControl/>
        <w:spacing w:line="346" w:lineRule="exact" w:before="21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Project: Website Conversion Rate Optimization. Techniques: A/B Testing with Hypothesis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Framework, Chi-Square Test. Outcome: Increased website conversion rate by 5%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layout and call-to-action refinements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Effectively cleaned, wrangled, and transformed large datasets for analysis using tools like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Pandas and Spark. 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compelling data visualizations using Tableau and Power BI to communicate insights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stakeholders.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556" w:lineRule="exact" w:before="554" w:after="0"/>
        <w:ind w:left="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Master of Science in Data Science, [Colardo], [Michigan] - [2023]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Bachelor of Science in [Computer Science], [PES], [Bangalore] - [2021]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 &amp; Certifications </w:t>
      </w:r>
    </w:p>
    <w:p>
      <w:pPr>
        <w:autoSpaceDN w:val="0"/>
        <w:autoSpaceDE w:val="0"/>
        <w:widowControl/>
        <w:spacing w:line="556" w:lineRule="exact" w:before="556" w:after="0"/>
        <w:ind w:left="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Languages: Python (Expert), R (Proficient), SQL (Expert)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Machine Learning Libraries: scikit-learn, TensorFlow, PyTorch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Visualization Tools: Tableau, Power BI, Matplotlib, Seaborn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Cloud Platforms: AWS, Azure, GCP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Wrangling &amp; Cleaning Tools: Pandas, Spark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Version Control: Git </w:t>
      </w:r>
    </w:p>
    <w:p>
      <w:pPr>
        <w:autoSpaceDN w:val="0"/>
        <w:autoSpaceDE w:val="0"/>
        <w:widowControl/>
        <w:spacing w:line="416" w:lineRule="exact" w:before="6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Projects: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Predicting Stock Prices with Time Series Analysis. Techniques: ARIMA, Prophet. Outcome: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a model that achieved a competitive accuracy on historical stock price data </w:t>
      </w:r>
    </w:p>
    <w:p>
      <w:pPr>
        <w:sectPr>
          <w:pgSz w:w="11906" w:h="16838"/>
          <w:pgMar w:top="704" w:right="1440" w:bottom="890" w:left="14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